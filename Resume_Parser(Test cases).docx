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67EFE" w14:textId="77777777" w:rsidR="00686E68" w:rsidRDefault="00A50E89" w:rsidP="0054670A">
      <w:pPr>
        <w:pStyle w:val="Title"/>
        <w:jc w:val="center"/>
      </w:pPr>
      <w:r>
        <w:t>Resume Parser Project - Comprehensive Test Case Document</w:t>
      </w:r>
    </w:p>
    <w:p w14:paraId="7602C038" w14:textId="77777777" w:rsidR="0054670A" w:rsidRDefault="0054670A" w:rsidP="0054670A">
      <w:pPr>
        <w:pStyle w:val="Heading1"/>
        <w:jc w:val="center"/>
      </w:pPr>
      <w:r>
        <w:t>Members:</w:t>
      </w:r>
    </w:p>
    <w:p w14:paraId="62951E66" w14:textId="77777777" w:rsidR="0054670A" w:rsidRPr="0054670A" w:rsidRDefault="0054670A" w:rsidP="0054670A">
      <w:pPr>
        <w:jc w:val="center"/>
      </w:pPr>
      <w:r>
        <w:t>Syed Areeb Hussain (22K-4042)</w:t>
      </w:r>
    </w:p>
    <w:p w14:paraId="0DBC2B37" w14:textId="77777777" w:rsidR="0054670A" w:rsidRDefault="0054670A" w:rsidP="0054670A">
      <w:pPr>
        <w:jc w:val="center"/>
      </w:pPr>
      <w:r>
        <w:t>Syed Huzaifa Ali (23K-0004)</w:t>
      </w:r>
    </w:p>
    <w:p w14:paraId="06D28FA3" w14:textId="77777777" w:rsidR="0054670A" w:rsidRDefault="0054670A" w:rsidP="0054670A">
      <w:pPr>
        <w:jc w:val="center"/>
      </w:pPr>
      <w:r>
        <w:t>Haris Ahmed (23K-6005)</w:t>
      </w:r>
    </w:p>
    <w:p w14:paraId="5BD5F496" w14:textId="19C95C29" w:rsidR="00F04E30" w:rsidRPr="0054670A" w:rsidRDefault="00F04E30" w:rsidP="0054670A">
      <w:pPr>
        <w:jc w:val="center"/>
      </w:pPr>
      <w:r>
        <w:t>Arbaz Hasan (22k-4031)</w:t>
      </w:r>
    </w:p>
    <w:p w14:paraId="56DD0B99" w14:textId="77777777" w:rsidR="00686E68" w:rsidRDefault="00A50E89">
      <w:pPr>
        <w:pStyle w:val="Heading1"/>
      </w:pPr>
      <w:r>
        <w:t>1. Introduction</w:t>
      </w:r>
    </w:p>
    <w:p w14:paraId="7912CCF0" w14:textId="77777777" w:rsidR="0054670A" w:rsidRDefault="00A50E89">
      <w:r>
        <w:t>This document provides comprehensive test cases for the Resume Parser Project, covering both valid and invalid scenarios to ensure robust functionality and error handling across all features.</w:t>
      </w:r>
    </w:p>
    <w:p w14:paraId="614D03A7" w14:textId="77777777" w:rsidR="0054670A" w:rsidRPr="006156E1" w:rsidRDefault="0054670A">
      <w:pPr>
        <w:rPr>
          <w:sz w:val="28"/>
          <w:szCs w:val="28"/>
        </w:rPr>
      </w:pPr>
    </w:p>
    <w:p w14:paraId="6292103B" w14:textId="77777777" w:rsidR="00686E68" w:rsidRPr="006156E1" w:rsidRDefault="00A50E89">
      <w:pPr>
        <w:pStyle w:val="Heading2"/>
        <w:rPr>
          <w:sz w:val="28"/>
          <w:szCs w:val="28"/>
        </w:rPr>
      </w:pPr>
      <w:r w:rsidRPr="006156E1">
        <w:rPr>
          <w:sz w:val="28"/>
          <w:szCs w:val="28"/>
        </w:rPr>
        <w:t>2.1 Authentication</w:t>
      </w:r>
    </w:p>
    <w:p w14:paraId="18859D39" w14:textId="77777777" w:rsidR="00686E68" w:rsidRDefault="00A50E89">
      <w:r>
        <w:t>TC-001 - Valid User Registration</w:t>
      </w:r>
    </w:p>
    <w:p w14:paraId="58ED5BDD" w14:textId="77777777" w:rsidR="00686E68" w:rsidRDefault="00A50E89">
      <w:r>
        <w:t xml:space="preserve">  Endpoint: POST /api/Users/register/</w:t>
      </w:r>
    </w:p>
    <w:p w14:paraId="24EA040E" w14:textId="77777777" w:rsidR="00686E68" w:rsidRDefault="00A50E89">
      <w:r>
        <w:t xml:space="preserve">  Input: Valid user details</w:t>
      </w:r>
    </w:p>
    <w:p w14:paraId="40AA4D99" w14:textId="77777777" w:rsidR="00686E68" w:rsidRDefault="00A50E89">
      <w:r>
        <w:t xml:space="preserve">  Expected Output: 201 Created</w:t>
      </w:r>
    </w:p>
    <w:p w14:paraId="606FCF7B" w14:textId="77777777" w:rsidR="00686E68" w:rsidRDefault="00A50E89">
      <w:r>
        <w:t>TC-002 - Invalid User Registration</w:t>
      </w:r>
    </w:p>
    <w:p w14:paraId="3C7786EA" w14:textId="77777777" w:rsidR="00686E68" w:rsidRDefault="00A50E89">
      <w:r>
        <w:t xml:space="preserve">  Endpoint: POST /api/Users/register/</w:t>
      </w:r>
    </w:p>
    <w:p w14:paraId="507F81B1" w14:textId="77777777" w:rsidR="00686E68" w:rsidRDefault="00A50E89">
      <w:r>
        <w:t xml:space="preserve">  Input: Missing email or password</w:t>
      </w:r>
    </w:p>
    <w:p w14:paraId="469F5677" w14:textId="77777777" w:rsidR="00686E68" w:rsidRDefault="00A50E89">
      <w:r>
        <w:t xml:space="preserve">  Expected Output: 400 Bad Request</w:t>
      </w:r>
    </w:p>
    <w:p w14:paraId="69C4F409" w14:textId="77777777" w:rsidR="00686E68" w:rsidRDefault="00A50E89">
      <w:r>
        <w:t>TC-003 - Valid User Login</w:t>
      </w:r>
    </w:p>
    <w:p w14:paraId="43D2F12F" w14:textId="77777777" w:rsidR="00686E68" w:rsidRDefault="00A50E89">
      <w:r>
        <w:t xml:space="preserve">  Endpoint: POST /api/Users/login/</w:t>
      </w:r>
    </w:p>
    <w:p w14:paraId="0E7B71D7" w14:textId="77777777" w:rsidR="00686E68" w:rsidRDefault="00A50E89">
      <w:r>
        <w:t xml:space="preserve">  Input: Correct credentials</w:t>
      </w:r>
    </w:p>
    <w:p w14:paraId="30CB0FCF" w14:textId="77777777" w:rsidR="00686E68" w:rsidRDefault="00A50E89">
      <w:r>
        <w:t xml:space="preserve">  Expected Output: 200 OK with Token</w:t>
      </w:r>
    </w:p>
    <w:p w14:paraId="792A55B5" w14:textId="77777777" w:rsidR="00686E68" w:rsidRDefault="00A50E89">
      <w:r>
        <w:lastRenderedPageBreak/>
        <w:t>TC-004 - Invalid User Login</w:t>
      </w:r>
    </w:p>
    <w:p w14:paraId="6826F4F7" w14:textId="77777777" w:rsidR="00686E68" w:rsidRDefault="00A50E89">
      <w:r>
        <w:t xml:space="preserve">  Endpoint: POST /api/Users/login/</w:t>
      </w:r>
    </w:p>
    <w:p w14:paraId="39909D72" w14:textId="77777777" w:rsidR="00686E68" w:rsidRDefault="00A50E89">
      <w:r>
        <w:t xml:space="preserve">  Input: Wrong password</w:t>
      </w:r>
    </w:p>
    <w:p w14:paraId="7BF4DF99" w14:textId="77777777" w:rsidR="00686E68" w:rsidRDefault="00A50E89">
      <w:r>
        <w:t xml:space="preserve">  Expected Output: 401 Unauthorized</w:t>
      </w:r>
    </w:p>
    <w:p w14:paraId="7C32F1D4" w14:textId="77777777" w:rsidR="00686E68" w:rsidRDefault="00A50E89">
      <w:r>
        <w:t>TC-005 - Valid User Logout</w:t>
      </w:r>
    </w:p>
    <w:p w14:paraId="49745EF5" w14:textId="77777777" w:rsidR="00686E68" w:rsidRDefault="00A50E89">
      <w:r>
        <w:t xml:space="preserve">  Endpoint: POST /api/Users/logout/</w:t>
      </w:r>
    </w:p>
    <w:p w14:paraId="106BAA1C" w14:textId="77777777" w:rsidR="00686E68" w:rsidRDefault="00A50E89">
      <w:r>
        <w:t xml:space="preserve">  Input: Valid token</w:t>
      </w:r>
    </w:p>
    <w:p w14:paraId="0D69A421" w14:textId="77777777" w:rsidR="00686E68" w:rsidRDefault="00A50E89">
      <w:r>
        <w:t xml:space="preserve">  Expected Output: 200 OK</w:t>
      </w:r>
    </w:p>
    <w:p w14:paraId="28CA430E" w14:textId="77777777" w:rsidR="00686E68" w:rsidRDefault="00A50E89">
      <w:r>
        <w:t>TC-006 - Invalid User Logout</w:t>
      </w:r>
    </w:p>
    <w:p w14:paraId="727B4B59" w14:textId="77777777" w:rsidR="00686E68" w:rsidRDefault="00A50E89">
      <w:r>
        <w:t xml:space="preserve">  Endpoint: POST /api/Users/logout/</w:t>
      </w:r>
    </w:p>
    <w:p w14:paraId="7F06784F" w14:textId="77777777" w:rsidR="00686E68" w:rsidRDefault="00A50E89">
      <w:r>
        <w:t xml:space="preserve">  Input: Invalid or missing token</w:t>
      </w:r>
    </w:p>
    <w:p w14:paraId="36426CF4" w14:textId="77777777" w:rsidR="00686E68" w:rsidRDefault="00A50E89">
      <w:r>
        <w:t xml:space="preserve">  Expected Output: 401 Unauthorized</w:t>
      </w:r>
    </w:p>
    <w:p w14:paraId="33BA84E1" w14:textId="77777777" w:rsidR="006156E1" w:rsidRDefault="006156E1"/>
    <w:p w14:paraId="2D5AA907" w14:textId="77777777" w:rsidR="00686E68" w:rsidRPr="006156E1" w:rsidRDefault="00A50E89">
      <w:pPr>
        <w:pStyle w:val="Heading2"/>
        <w:rPr>
          <w:sz w:val="28"/>
          <w:szCs w:val="28"/>
        </w:rPr>
      </w:pPr>
      <w:r w:rsidRPr="006156E1">
        <w:rPr>
          <w:sz w:val="28"/>
          <w:szCs w:val="28"/>
        </w:rPr>
        <w:t>2.2 Candidate</w:t>
      </w:r>
    </w:p>
    <w:p w14:paraId="0A1349F6" w14:textId="77777777" w:rsidR="00686E68" w:rsidRDefault="00A50E89">
      <w:r>
        <w:t>TC-007 - Get Profile - Valid</w:t>
      </w:r>
    </w:p>
    <w:p w14:paraId="210922BC" w14:textId="77777777" w:rsidR="00686E68" w:rsidRDefault="00A50E89">
      <w:r>
        <w:t xml:space="preserve">  Endpoint: GET /api/Candidate/profile/</w:t>
      </w:r>
    </w:p>
    <w:p w14:paraId="76863AE5" w14:textId="77777777" w:rsidR="00686E68" w:rsidRDefault="00A50E89">
      <w:r>
        <w:t xml:space="preserve">  Input: Valid token</w:t>
      </w:r>
    </w:p>
    <w:p w14:paraId="168E50AA" w14:textId="77777777" w:rsidR="00686E68" w:rsidRDefault="00A50E89">
      <w:r>
        <w:t xml:space="preserve">  Expected Output: 200 OK with profile data</w:t>
      </w:r>
    </w:p>
    <w:p w14:paraId="6CB94BC4" w14:textId="77777777" w:rsidR="00686E68" w:rsidRDefault="00A50E89">
      <w:r>
        <w:t>TC-008 - Get Profile - Invalid</w:t>
      </w:r>
    </w:p>
    <w:p w14:paraId="1B9C9F62" w14:textId="77777777" w:rsidR="00686E68" w:rsidRDefault="00A50E89">
      <w:r>
        <w:t xml:space="preserve">  Endpoint: GET /api/Candidate/profile/</w:t>
      </w:r>
    </w:p>
    <w:p w14:paraId="629B2BC5" w14:textId="77777777" w:rsidR="00686E68" w:rsidRDefault="00A50E89">
      <w:r>
        <w:t xml:space="preserve">  Input: Missing token</w:t>
      </w:r>
    </w:p>
    <w:p w14:paraId="75EB151B" w14:textId="77777777" w:rsidR="00686E68" w:rsidRDefault="00A50E89">
      <w:r>
        <w:t xml:space="preserve">  Expected Output: 401 Unauthorized</w:t>
      </w:r>
    </w:p>
    <w:p w14:paraId="5695A644" w14:textId="77777777" w:rsidR="00686E68" w:rsidRDefault="00A50E89">
      <w:r>
        <w:t>TC-009 - Update Profile - Valid</w:t>
      </w:r>
    </w:p>
    <w:p w14:paraId="4618697A" w14:textId="77777777" w:rsidR="00686E68" w:rsidRDefault="00A50E89">
      <w:r>
        <w:t xml:space="preserve">  Endpoint: PUT /api/Candidate/profile/</w:t>
      </w:r>
    </w:p>
    <w:p w14:paraId="319340F1" w14:textId="77777777" w:rsidR="00686E68" w:rsidRDefault="00A50E89">
      <w:r>
        <w:t xml:space="preserve">  Input: Updated data and token</w:t>
      </w:r>
    </w:p>
    <w:p w14:paraId="792F2C4C" w14:textId="77777777" w:rsidR="00686E68" w:rsidRDefault="00A50E89">
      <w:r>
        <w:t xml:space="preserve">  Expected Output: 200 OK</w:t>
      </w:r>
    </w:p>
    <w:p w14:paraId="21C35C24" w14:textId="77777777" w:rsidR="00686E68" w:rsidRDefault="00A50E89">
      <w:r>
        <w:lastRenderedPageBreak/>
        <w:t>TC-010 - Update Profile - Invalid</w:t>
      </w:r>
    </w:p>
    <w:p w14:paraId="5EB2A6B8" w14:textId="77777777" w:rsidR="00686E68" w:rsidRDefault="00A50E89">
      <w:r>
        <w:t xml:space="preserve">  Endpoint: PUT /api/Candidate/profile/</w:t>
      </w:r>
    </w:p>
    <w:p w14:paraId="06B2D24A" w14:textId="77777777" w:rsidR="00686E68" w:rsidRDefault="00A50E89">
      <w:r>
        <w:t xml:space="preserve">  Input: Invalid data or missing fields</w:t>
      </w:r>
    </w:p>
    <w:p w14:paraId="153A1483" w14:textId="77777777" w:rsidR="00686E68" w:rsidRDefault="00A50E89">
      <w:r>
        <w:t xml:space="preserve">  Expected Output: 400 Bad Request</w:t>
      </w:r>
    </w:p>
    <w:p w14:paraId="70319ED5" w14:textId="77777777" w:rsidR="00686E68" w:rsidRDefault="00A50E89">
      <w:r>
        <w:t>TC-011 - List Jobs - Valid</w:t>
      </w:r>
    </w:p>
    <w:p w14:paraId="3AA748E4" w14:textId="77777777" w:rsidR="00686E68" w:rsidRDefault="00A50E89">
      <w:r>
        <w:t xml:space="preserve">  Endpoint: GET /api/Candidate/jobs/</w:t>
      </w:r>
    </w:p>
    <w:p w14:paraId="3EA421E1" w14:textId="77777777" w:rsidR="00686E68" w:rsidRDefault="00A50E89">
      <w:r>
        <w:t xml:space="preserve">  Input: Valid token</w:t>
      </w:r>
    </w:p>
    <w:p w14:paraId="39B4806B" w14:textId="77777777" w:rsidR="00686E68" w:rsidRDefault="00A50E89">
      <w:r>
        <w:t xml:space="preserve">  Expected Output: 200 OK with job list</w:t>
      </w:r>
    </w:p>
    <w:p w14:paraId="5CAF4DE1" w14:textId="77777777" w:rsidR="00686E68" w:rsidRDefault="00A50E89">
      <w:r>
        <w:t>TC-012 - List Jobs - Invalid</w:t>
      </w:r>
    </w:p>
    <w:p w14:paraId="4C4B95BE" w14:textId="77777777" w:rsidR="00686E68" w:rsidRDefault="00A50E89">
      <w:r>
        <w:t xml:space="preserve">  Endpoint: GET /api/Candidate/jobs/</w:t>
      </w:r>
    </w:p>
    <w:p w14:paraId="0ABC6E2C" w14:textId="77777777" w:rsidR="00686E68" w:rsidRDefault="00A50E89">
      <w:r>
        <w:t xml:space="preserve">  Input: Missing token</w:t>
      </w:r>
    </w:p>
    <w:p w14:paraId="79DB40C8" w14:textId="77777777" w:rsidR="00686E68" w:rsidRDefault="00A50E89">
      <w:r>
        <w:t xml:space="preserve">  Expected Output: 401 Unauthorized</w:t>
      </w:r>
    </w:p>
    <w:p w14:paraId="6B513EB3" w14:textId="77777777" w:rsidR="00686E68" w:rsidRDefault="00A50E89">
      <w:r>
        <w:t>TC-013 - Apply for Job - Valid</w:t>
      </w:r>
    </w:p>
    <w:p w14:paraId="26DF5795" w14:textId="77777777" w:rsidR="00686E68" w:rsidRDefault="00A50E89">
      <w:r>
        <w:t xml:space="preserve">  Endpoint: POST /api/Candidate/apply/</w:t>
      </w:r>
    </w:p>
    <w:p w14:paraId="612FC106" w14:textId="77777777" w:rsidR="00686E68" w:rsidRDefault="00A50E89">
      <w:r>
        <w:t xml:space="preserve">  Input: Valid form and resume file</w:t>
      </w:r>
    </w:p>
    <w:p w14:paraId="000CF17A" w14:textId="77777777" w:rsidR="00686E68" w:rsidRDefault="00A50E89">
      <w:r>
        <w:t xml:space="preserve">  Expected Output: 201 Created</w:t>
      </w:r>
    </w:p>
    <w:p w14:paraId="0B989730" w14:textId="77777777" w:rsidR="00686E68" w:rsidRDefault="00A50E89">
      <w:r>
        <w:t>TC-014 - Apply for Job - Invalid</w:t>
      </w:r>
    </w:p>
    <w:p w14:paraId="77ECB2F3" w14:textId="77777777" w:rsidR="00686E68" w:rsidRDefault="00A50E89">
      <w:r>
        <w:t xml:space="preserve">  Endpoint: POST /api/Candidate/apply/</w:t>
      </w:r>
    </w:p>
    <w:p w14:paraId="4E9A09B5" w14:textId="77777777" w:rsidR="00686E68" w:rsidRDefault="00A50E89">
      <w:r>
        <w:t xml:space="preserve">  Input: Missing resume file</w:t>
      </w:r>
    </w:p>
    <w:p w14:paraId="06734F15" w14:textId="77777777" w:rsidR="00686E68" w:rsidRDefault="00A50E89">
      <w:r>
        <w:t xml:space="preserve">  Expected Output: 400 Bad Request</w:t>
      </w:r>
    </w:p>
    <w:p w14:paraId="29012276" w14:textId="77777777" w:rsidR="006156E1" w:rsidRDefault="006156E1"/>
    <w:p w14:paraId="10AD8271" w14:textId="77777777" w:rsidR="00686E68" w:rsidRPr="006156E1" w:rsidRDefault="00A50E89">
      <w:pPr>
        <w:pStyle w:val="Heading2"/>
        <w:rPr>
          <w:sz w:val="28"/>
          <w:szCs w:val="28"/>
        </w:rPr>
      </w:pPr>
      <w:r w:rsidRPr="006156E1">
        <w:rPr>
          <w:sz w:val="28"/>
          <w:szCs w:val="28"/>
        </w:rPr>
        <w:t>2.3 Recruiter</w:t>
      </w:r>
    </w:p>
    <w:p w14:paraId="6B71EA29" w14:textId="77777777" w:rsidR="00686E68" w:rsidRDefault="00A50E89">
      <w:r>
        <w:t>TC-015 - List Jobs - Valid</w:t>
      </w:r>
    </w:p>
    <w:p w14:paraId="0C31212E" w14:textId="77777777" w:rsidR="00686E68" w:rsidRDefault="00A50E89">
      <w:r>
        <w:t xml:space="preserve">  Endpoint: GET /api/Recruiter/jobs/</w:t>
      </w:r>
    </w:p>
    <w:p w14:paraId="53D2A5F8" w14:textId="77777777" w:rsidR="00686E68" w:rsidRDefault="00A50E89">
      <w:r>
        <w:t xml:space="preserve">  Input: Valid token</w:t>
      </w:r>
    </w:p>
    <w:p w14:paraId="53360724" w14:textId="77777777" w:rsidR="00686E68" w:rsidRDefault="00A50E89">
      <w:r>
        <w:t xml:space="preserve">  Expected Output: 200 OK with job list</w:t>
      </w:r>
    </w:p>
    <w:p w14:paraId="5ABCC712" w14:textId="77777777" w:rsidR="00686E68" w:rsidRDefault="00A50E89">
      <w:r>
        <w:lastRenderedPageBreak/>
        <w:t>TC-016 - List Jobs - Invalid</w:t>
      </w:r>
    </w:p>
    <w:p w14:paraId="172DD2F6" w14:textId="77777777" w:rsidR="00686E68" w:rsidRDefault="00A50E89">
      <w:r>
        <w:t xml:space="preserve">  Endpoint: GET /api/Recruiter/jobs/</w:t>
      </w:r>
    </w:p>
    <w:p w14:paraId="5402DD8A" w14:textId="77777777" w:rsidR="00686E68" w:rsidRDefault="00A50E89">
      <w:r>
        <w:t xml:space="preserve">  Input: Missing token</w:t>
      </w:r>
    </w:p>
    <w:p w14:paraId="0CF9DD7D" w14:textId="77777777" w:rsidR="00686E68" w:rsidRDefault="00A50E89">
      <w:r>
        <w:t xml:space="preserve">  Expected Output: 401 Unauthorized</w:t>
      </w:r>
    </w:p>
    <w:p w14:paraId="68B2BC87" w14:textId="77777777" w:rsidR="00686E68" w:rsidRDefault="00A50E89">
      <w:r>
        <w:t>TC-017 - Create Job - Valid</w:t>
      </w:r>
    </w:p>
    <w:p w14:paraId="2BF7891F" w14:textId="77777777" w:rsidR="00686E68" w:rsidRDefault="00A50E89">
      <w:r>
        <w:t xml:space="preserve">  Endpoint: POST /api/Recruiter/jobs/</w:t>
      </w:r>
    </w:p>
    <w:p w14:paraId="52542A53" w14:textId="77777777" w:rsidR="00686E68" w:rsidRDefault="00A50E89">
      <w:r>
        <w:t xml:space="preserve">  Input: Valid job data and token</w:t>
      </w:r>
    </w:p>
    <w:p w14:paraId="01E8979C" w14:textId="77777777" w:rsidR="00686E68" w:rsidRDefault="00A50E89">
      <w:r>
        <w:t xml:space="preserve">  Expected Output: 201 Created</w:t>
      </w:r>
    </w:p>
    <w:p w14:paraId="530CECE6" w14:textId="77777777" w:rsidR="00686E68" w:rsidRDefault="00A50E89">
      <w:r>
        <w:t>TC-018 - Create Job - Invalid</w:t>
      </w:r>
    </w:p>
    <w:p w14:paraId="31E91A5C" w14:textId="77777777" w:rsidR="00686E68" w:rsidRDefault="00A50E89">
      <w:r>
        <w:t xml:space="preserve">  Endpoint: POST /api/Recruiter/jobs/</w:t>
      </w:r>
    </w:p>
    <w:p w14:paraId="56A50DFE" w14:textId="77777777" w:rsidR="00686E68" w:rsidRDefault="00A50E89">
      <w:r>
        <w:t xml:space="preserve">  Input: Missing job fields</w:t>
      </w:r>
    </w:p>
    <w:p w14:paraId="1516A98F" w14:textId="77777777" w:rsidR="00686E68" w:rsidRDefault="00A50E89">
      <w:r>
        <w:t xml:space="preserve">  Expected Output: 400 Bad Request</w:t>
      </w:r>
    </w:p>
    <w:p w14:paraId="21739616" w14:textId="77777777" w:rsidR="00686E68" w:rsidRDefault="00A50E89">
      <w:r>
        <w:t>TC-019 - Update Job - Valid</w:t>
      </w:r>
    </w:p>
    <w:p w14:paraId="6A519A3D" w14:textId="77777777" w:rsidR="00686E68" w:rsidRDefault="00A50E89">
      <w:r>
        <w:t xml:space="preserve">  Endpoint: PUT /api/Recruiter/jobs/&lt;id&gt;/</w:t>
      </w:r>
    </w:p>
    <w:p w14:paraId="5797049A" w14:textId="77777777" w:rsidR="00686E68" w:rsidRDefault="00A50E89">
      <w:r>
        <w:t xml:space="preserve">  Input: Updated job data</w:t>
      </w:r>
    </w:p>
    <w:p w14:paraId="57987E1B" w14:textId="77777777" w:rsidR="00686E68" w:rsidRDefault="00A50E89">
      <w:r>
        <w:t xml:space="preserve">  Expected Output: 200 OK</w:t>
      </w:r>
    </w:p>
    <w:p w14:paraId="102ABCCF" w14:textId="77777777" w:rsidR="00686E68" w:rsidRDefault="00A50E89">
      <w:r>
        <w:t>TC-020 - Update Job - Invalid</w:t>
      </w:r>
    </w:p>
    <w:p w14:paraId="529A135C" w14:textId="77777777" w:rsidR="00686E68" w:rsidRDefault="00A50E89">
      <w:r>
        <w:t xml:space="preserve">  Endpoint: PUT /api/Recruiter/jobs/&lt;id&gt;/</w:t>
      </w:r>
    </w:p>
    <w:p w14:paraId="7BE5992B" w14:textId="77777777" w:rsidR="00686E68" w:rsidRDefault="00A50E89">
      <w:r>
        <w:t xml:space="preserve">  Input: Invalid job ID or data</w:t>
      </w:r>
    </w:p>
    <w:p w14:paraId="32320447" w14:textId="77777777" w:rsidR="00686E68" w:rsidRDefault="00A50E89">
      <w:r>
        <w:t xml:space="preserve">  Expected Output: 404 Not Found or 400 Bad Request</w:t>
      </w:r>
    </w:p>
    <w:p w14:paraId="43DAE2CC" w14:textId="77777777" w:rsidR="00686E68" w:rsidRDefault="00A50E89">
      <w:r>
        <w:t>TC-021 - Delete Job - Valid</w:t>
      </w:r>
    </w:p>
    <w:p w14:paraId="3F3B7F21" w14:textId="77777777" w:rsidR="00686E68" w:rsidRDefault="00A50E89">
      <w:r>
        <w:t xml:space="preserve">  Endpoint: DELETE /api/Recruiter/jobs/&lt;id&gt;/</w:t>
      </w:r>
    </w:p>
    <w:p w14:paraId="6888F8B7" w14:textId="77777777" w:rsidR="00686E68" w:rsidRDefault="00A50E89">
      <w:r>
        <w:t xml:space="preserve">  Input: Valid job ID and token</w:t>
      </w:r>
    </w:p>
    <w:p w14:paraId="69BA7B9D" w14:textId="77777777" w:rsidR="00686E68" w:rsidRDefault="00A50E89">
      <w:r>
        <w:t xml:space="preserve">  Expected Output: 204 No Content</w:t>
      </w:r>
    </w:p>
    <w:p w14:paraId="32252EE5" w14:textId="77777777" w:rsidR="00686E68" w:rsidRDefault="00A50E89">
      <w:r>
        <w:t>TC-022 - Delete Job - Invalid</w:t>
      </w:r>
    </w:p>
    <w:p w14:paraId="5784E081" w14:textId="77777777" w:rsidR="00686E68" w:rsidRDefault="00A50E89">
      <w:r>
        <w:t xml:space="preserve">  Endpoint: DELETE /api/Recruiter/jobs/&lt;id&gt;/</w:t>
      </w:r>
    </w:p>
    <w:p w14:paraId="1FA5A27C" w14:textId="77777777" w:rsidR="00686E68" w:rsidRDefault="00A50E89">
      <w:r>
        <w:lastRenderedPageBreak/>
        <w:t xml:space="preserve">  Input: Invalid job ID or missing token</w:t>
      </w:r>
    </w:p>
    <w:p w14:paraId="30573EEC" w14:textId="77777777" w:rsidR="00686E68" w:rsidRDefault="00A50E89">
      <w:r>
        <w:t xml:space="preserve">  Expected Output: 404 Not Found or 401 Unauthorized</w:t>
      </w:r>
    </w:p>
    <w:p w14:paraId="1E15AF57" w14:textId="77777777" w:rsidR="00686E68" w:rsidRDefault="00A50E89">
      <w:r>
        <w:t>TC-023 - Parse All Resumes - Valid</w:t>
      </w:r>
    </w:p>
    <w:p w14:paraId="40F45AA5" w14:textId="77777777" w:rsidR="00686E68" w:rsidRDefault="00A50E89">
      <w:r>
        <w:t xml:space="preserve">  Endpoint: POST /api/Recruiter/parse/all/</w:t>
      </w:r>
    </w:p>
    <w:p w14:paraId="79465510" w14:textId="77777777" w:rsidR="00686E68" w:rsidRDefault="00A50E89">
      <w:r>
        <w:t xml:space="preserve">  Input: Valid token</w:t>
      </w:r>
    </w:p>
    <w:p w14:paraId="1A3A40F3" w14:textId="77777777" w:rsidR="00686E68" w:rsidRDefault="00A50E89">
      <w:r>
        <w:t xml:space="preserve">  Expected Output: 200 OK with parsed data</w:t>
      </w:r>
    </w:p>
    <w:p w14:paraId="47DA60C0" w14:textId="77777777" w:rsidR="00686E68" w:rsidRDefault="00A50E89">
      <w:r>
        <w:t>TC-024 - Parse All Resumes - Invalid</w:t>
      </w:r>
    </w:p>
    <w:p w14:paraId="1FBE819D" w14:textId="77777777" w:rsidR="00686E68" w:rsidRDefault="00A50E89">
      <w:r>
        <w:t xml:space="preserve">  Endpoint: POST /api/Recruiter/parse/all/</w:t>
      </w:r>
    </w:p>
    <w:p w14:paraId="6A7F3209" w14:textId="77777777" w:rsidR="00686E68" w:rsidRDefault="00A50E89">
      <w:r>
        <w:t xml:space="preserve">  Input: Missing token</w:t>
      </w:r>
    </w:p>
    <w:p w14:paraId="2CAF607B" w14:textId="77777777" w:rsidR="00686E68" w:rsidRDefault="00A50E89">
      <w:r>
        <w:t xml:space="preserve">  Expected Output: 401 Unauthorized</w:t>
      </w:r>
    </w:p>
    <w:p w14:paraId="5F152706" w14:textId="77777777" w:rsidR="00686E68" w:rsidRDefault="00A50E89">
      <w:r>
        <w:t>TC-025 - Parse Selected Resumes - Valid</w:t>
      </w:r>
    </w:p>
    <w:p w14:paraId="4986F0F0" w14:textId="77777777" w:rsidR="00686E68" w:rsidRDefault="00A50E89">
      <w:r>
        <w:t xml:space="preserve">  Endpoint: POST /api/Recruiter/parse/selected/</w:t>
      </w:r>
    </w:p>
    <w:p w14:paraId="58D60645" w14:textId="77777777" w:rsidR="00686E68" w:rsidRDefault="00A50E89">
      <w:r>
        <w:t xml:space="preserve">  Input: Selected files and token</w:t>
      </w:r>
    </w:p>
    <w:p w14:paraId="25BB722A" w14:textId="77777777" w:rsidR="00686E68" w:rsidRDefault="00A50E89">
      <w:r>
        <w:t xml:space="preserve">  Expected Output: 200 OK</w:t>
      </w:r>
    </w:p>
    <w:p w14:paraId="23177AB8" w14:textId="77777777" w:rsidR="00686E68" w:rsidRDefault="00A50E89">
      <w:r>
        <w:t>TC-026 - Parse Selected Resumes - Invalid</w:t>
      </w:r>
    </w:p>
    <w:p w14:paraId="56CBA6EE" w14:textId="77777777" w:rsidR="00686E68" w:rsidRDefault="00A50E89">
      <w:r>
        <w:t xml:space="preserve">  Endpoint: POST /api/Recruiter/parse/selected/</w:t>
      </w:r>
    </w:p>
    <w:p w14:paraId="5DCFDA3E" w14:textId="77777777" w:rsidR="00686E68" w:rsidRDefault="00A50E89">
      <w:r>
        <w:t xml:space="preserve">  Input: No files selected</w:t>
      </w:r>
    </w:p>
    <w:p w14:paraId="09F457F1" w14:textId="77777777" w:rsidR="00686E68" w:rsidRDefault="00A50E89">
      <w:r>
        <w:t xml:space="preserve">  Expected Output: 400 Bad Request</w:t>
      </w:r>
    </w:p>
    <w:p w14:paraId="5E512644" w14:textId="33A02984" w:rsidR="006156E1" w:rsidRDefault="006156E1"/>
    <w:p w14:paraId="7DDE5CBD" w14:textId="77777777" w:rsidR="00686E68" w:rsidRPr="006156E1" w:rsidRDefault="00A50E89">
      <w:pPr>
        <w:pStyle w:val="Heading2"/>
        <w:rPr>
          <w:sz w:val="28"/>
          <w:szCs w:val="28"/>
        </w:rPr>
      </w:pPr>
      <w:r w:rsidRPr="006156E1">
        <w:rPr>
          <w:sz w:val="28"/>
          <w:szCs w:val="28"/>
        </w:rPr>
        <w:t>2.4 AI Analysis</w:t>
      </w:r>
    </w:p>
    <w:p w14:paraId="5698B499" w14:textId="77777777" w:rsidR="00686E68" w:rsidRDefault="00A50E89">
      <w:r>
        <w:t>TC-027 - Analyze Resume - Valid</w:t>
      </w:r>
    </w:p>
    <w:p w14:paraId="3B5527D3" w14:textId="77777777" w:rsidR="00686E68" w:rsidRDefault="00A50E89">
      <w:r>
        <w:t xml:space="preserve">  Endpoint: POST /api/AI/analysis/</w:t>
      </w:r>
    </w:p>
    <w:p w14:paraId="4CE5A61D" w14:textId="77777777" w:rsidR="00686E68" w:rsidRDefault="00A50E89">
      <w:r>
        <w:t xml:space="preserve">  Input: Resume file and job keywords</w:t>
      </w:r>
    </w:p>
    <w:p w14:paraId="212285EC" w14:textId="77777777" w:rsidR="00686E68" w:rsidRDefault="00A50E89">
      <w:r>
        <w:t xml:space="preserve">  Expected Output: 200 OK with analysis result</w:t>
      </w:r>
    </w:p>
    <w:p w14:paraId="44786AFA" w14:textId="77777777" w:rsidR="00686E68" w:rsidRDefault="00A50E89">
      <w:r>
        <w:t>TC-028 - Analyze Resume - Invalid</w:t>
      </w:r>
    </w:p>
    <w:p w14:paraId="5AACD428" w14:textId="77777777" w:rsidR="00686E68" w:rsidRDefault="00A50E89">
      <w:r>
        <w:t xml:space="preserve">  Endpoint: POST /api/AI/analysis/</w:t>
      </w:r>
    </w:p>
    <w:p w14:paraId="3353EC7B" w14:textId="77777777" w:rsidR="00686E68" w:rsidRDefault="00A50E89">
      <w:r>
        <w:lastRenderedPageBreak/>
        <w:t xml:space="preserve">  Input: Missing resume</w:t>
      </w:r>
    </w:p>
    <w:p w14:paraId="35A3FE61" w14:textId="77777777" w:rsidR="00686E68" w:rsidRDefault="00A50E89">
      <w:r>
        <w:t xml:space="preserve">  Expected Output: 400 Bad Request</w:t>
      </w:r>
    </w:p>
    <w:sectPr w:rsidR="00686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381360">
    <w:abstractNumId w:val="8"/>
  </w:num>
  <w:num w:numId="2" w16cid:durableId="2145847819">
    <w:abstractNumId w:val="6"/>
  </w:num>
  <w:num w:numId="3" w16cid:durableId="838035365">
    <w:abstractNumId w:val="5"/>
  </w:num>
  <w:num w:numId="4" w16cid:durableId="1288196325">
    <w:abstractNumId w:val="4"/>
  </w:num>
  <w:num w:numId="5" w16cid:durableId="1798571095">
    <w:abstractNumId w:val="7"/>
  </w:num>
  <w:num w:numId="6" w16cid:durableId="2106147650">
    <w:abstractNumId w:val="3"/>
  </w:num>
  <w:num w:numId="7" w16cid:durableId="536284727">
    <w:abstractNumId w:val="2"/>
  </w:num>
  <w:num w:numId="8" w16cid:durableId="899678687">
    <w:abstractNumId w:val="1"/>
  </w:num>
  <w:num w:numId="9" w16cid:durableId="98909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70A"/>
    <w:rsid w:val="005E020B"/>
    <w:rsid w:val="006156E1"/>
    <w:rsid w:val="00686E68"/>
    <w:rsid w:val="00A50E89"/>
    <w:rsid w:val="00AA1D8D"/>
    <w:rsid w:val="00B47730"/>
    <w:rsid w:val="00CB0664"/>
    <w:rsid w:val="00DD54E5"/>
    <w:rsid w:val="00F04E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A51AA"/>
  <w14:defaultImageDpi w14:val="300"/>
  <w15:docId w15:val="{F09E6095-DFDB-4919-85EF-0C724DC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A81B45-0BB3-45AD-B7B8-CD958CDD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Areeb</cp:lastModifiedBy>
  <cp:revision>6</cp:revision>
  <dcterms:created xsi:type="dcterms:W3CDTF">2013-12-23T23:15:00Z</dcterms:created>
  <dcterms:modified xsi:type="dcterms:W3CDTF">2025-05-08T04:43:00Z</dcterms:modified>
  <cp:category/>
</cp:coreProperties>
</file>