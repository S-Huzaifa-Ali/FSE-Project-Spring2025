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 w:rsidRPr="00E97DB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t>SYED HUZAIFA ALI - FRONTEND INTERN RESUME</w:t>
      </w: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 w:rsidRPr="00E97DBD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0329-2190269 | shuzaifaali05@gm</w:t>
      </w:r>
      <w:r w:rsidRPr="00E97DBD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ail.com | FAST-NUCES, Karachi |</w:t>
      </w:r>
    </w:p>
    <w:p w:rsidR="00E97DBD" w:rsidRDefault="00E97DBD" w:rsidP="00E97D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 w:rsidRPr="00E97DB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t>OBJECTIVE</w:t>
      </w: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 w:rsidRPr="00E97DBD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Motivated AI undergraduate with strong foundations in frontend development and problem-solving. Seeking an internship to leverage my React and Python skills in building scalable, user-friendly applications. Passionate about translating complex logic into intuitive interfaces.</w:t>
      </w:r>
    </w:p>
    <w:p w:rsidR="00E97DBD" w:rsidRDefault="00E97DBD" w:rsidP="00E97D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 w:rsidRPr="00E97DB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t>EDUCATION</w:t>
      </w: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 w:rsidRPr="00E97DBD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Bachelor of Artificial Intelligence | FAST-NUCES, Karachi•</w:t>
      </w:r>
      <w:bookmarkStart w:id="0" w:name="_GoBack"/>
      <w:bookmarkEnd w:id="0"/>
      <w:r w:rsidRPr="00E97DBD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 xml:space="preserve"> Relevant Coursework: Data Structures, Algorithms, Object-Oriented Programming (C++), Web Development, Database Systems</w:t>
      </w:r>
    </w:p>
    <w:p w:rsidR="00E97DBD" w:rsidRDefault="00E97DBD" w:rsidP="00E97D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 w:rsidRPr="00E97DB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t>TECHNICAL SKILLS</w:t>
      </w: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 w:rsidRPr="00E97DBD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• Programming: Python, C++, JavaScript</w:t>
      </w: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 w:rsidRPr="00E97DBD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• Frontend: React, HTML5, CSS3, Responsive Design</w:t>
      </w: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 w:rsidRPr="00E97DBD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• B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ackend/APIs: Django, Flask</w:t>
      </w: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 xml:space="preserve">• Tools: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Numpy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 xml:space="preserve">, Pandas,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Sci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 xml:space="preserve">-kit Learn,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Seaborn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, Matplotlib</w:t>
      </w: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 w:rsidRPr="00E97DB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t>PROJECTS</w:t>
      </w: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 w:rsidRPr="00E97DB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t>Melody</w:t>
      </w:r>
      <w:r w:rsidRPr="00E97DB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t xml:space="preserve"> Match Dating App</w:t>
      </w:r>
      <w:r w:rsidRPr="00E97DB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t xml:space="preserve"> | React, Spotify API</w:t>
      </w: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 w:rsidRPr="00E97DBD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Developing a music-based dating app that connects users through shared musical tastes. Integrated Spotify API to analyze playlists and match compatibility. Designed UI mockups for profile creation and matching system.</w:t>
      </w: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 w:rsidRPr="00E97DB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t>Chess Game (Player vs. AI) | React, Python</w:t>
      </w: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 w:rsidRPr="00E97DBD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 xml:space="preserve">Developed an interactive chess game with AI opponent capabilities. Implemented game state management using React hooks and designed the AI's decision-making logic </w:t>
      </w:r>
      <w:r w:rsidRPr="00E97DBD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lastRenderedPageBreak/>
        <w:t>in Python. Features include move validation, win condition checks, and responsive UI.</w:t>
      </w: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 w:rsidRPr="00E97DB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t>Resume Parser | Python, NLP</w:t>
      </w: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 w:rsidRPr="00E97DBD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Building a tool to automate CV screening by extracting key details (skills, education) using text processing. Planned integration with Django for web interface to upload and analyze resumes.</w:t>
      </w: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 w:rsidRPr="00E97DB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t>Portfolio Website | React</w:t>
      </w:r>
    </w:p>
    <w:p w:rsidR="00E97DBD" w:rsidRPr="00E97DBD" w:rsidRDefault="00E97DBD" w:rsidP="00E97DBD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 w:rsidRPr="00E97DBD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Designed and developed a responsive portfolio website using React to showcase projects and skills</w:t>
      </w:r>
      <w:r w:rsidRPr="00E97DBD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  <w:t>.</w:t>
      </w:r>
    </w:p>
    <w:p w:rsidR="00F00258" w:rsidRPr="00E97DBD" w:rsidRDefault="00F00258" w:rsidP="00E97D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sectPr w:rsidR="00F00258" w:rsidRPr="00E97D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B1599"/>
    <w:rsid w:val="00E97DBD"/>
    <w:rsid w:val="00F002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D1AE2DB-DFB4-46CC-84FD-4401DB6B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47EE3A-99B3-42DF-B951-FB6714704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2013-12-23T23:15:00Z</dcterms:created>
  <dcterms:modified xsi:type="dcterms:W3CDTF">2025-04-16T20:00:00Z</dcterms:modified>
  <cp:category/>
</cp:coreProperties>
</file>